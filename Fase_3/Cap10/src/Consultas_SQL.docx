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BDE2" w14:textId="3AA3CCEC" w:rsidR="00BA179D" w:rsidRPr="00C76038" w:rsidRDefault="001E0243">
      <w:pPr>
        <w:pStyle w:val="Heading1"/>
        <w:rPr>
          <w:noProof/>
          <w:lang w:val="pt-BR"/>
        </w:rPr>
      </w:pPr>
      <w:r>
        <w:rPr>
          <w:noProof/>
          <w:lang w:val="pt-BR"/>
        </w:rPr>
        <w:t>Consultas SQL</w:t>
      </w:r>
    </w:p>
    <w:p w14:paraId="4122668F" w14:textId="57F5D886" w:rsidR="00BA179D" w:rsidRPr="00C76038" w:rsidRDefault="001E0243" w:rsidP="00AB39D4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1E0243">
        <w:rPr>
          <w:noProof/>
        </w:rPr>
        <w:t>Produção total de uma determinada cultura por estado em uma safra</w:t>
      </w:r>
    </w:p>
    <w:p w14:paraId="1E6B44F5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uf.nome</w:t>
      </w:r>
      <w:proofErr w:type="spellEnd"/>
      <w:proofErr w:type="gram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as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estado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, </w:t>
      </w:r>
      <w:r w:rsidRPr="001E0243">
        <w:rPr>
          <w:rFonts w:ascii="Menlo" w:eastAsia="Times New Roman" w:hAnsi="Menlo" w:cs="Menlo"/>
          <w:color w:val="DCDCAA"/>
          <w:sz w:val="18"/>
          <w:szCs w:val="18"/>
          <w:lang w:val="en-CA"/>
        </w:rPr>
        <w:t>sum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(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p.qtde_efetiva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)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as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producao_total</w:t>
      </w:r>
      <w:proofErr w:type="spellEnd"/>
    </w:p>
    <w:p w14:paraId="14412A19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producao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</w:t>
      </w:r>
    </w:p>
    <w:p w14:paraId="22F8B250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produto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prod</w:t>
      </w:r>
    </w:p>
    <w:p w14:paraId="39DD6780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p.id_produto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prod.id</w:t>
      </w:r>
    </w:p>
    <w:p w14:paraId="7DD87B6E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uf</w:t>
      </w:r>
      <w:proofErr w:type="spellEnd"/>
    </w:p>
    <w:p w14:paraId="7504144F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p.id_uf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uf.id</w:t>
      </w:r>
    </w:p>
    <w:p w14:paraId="388C0360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safra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s</w:t>
      </w:r>
    </w:p>
    <w:p w14:paraId="6E6A4A45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p.id_safra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s.id</w:t>
      </w:r>
    </w:p>
    <w:p w14:paraId="7EB03572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prod.nome</w:t>
      </w:r>
      <w:proofErr w:type="spellEnd"/>
      <w:proofErr w:type="gram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CE9178"/>
          <w:sz w:val="18"/>
          <w:szCs w:val="18"/>
          <w:lang w:val="en-CA"/>
        </w:rPr>
        <w:t>'Soja'</w:t>
      </w:r>
    </w:p>
    <w:p w14:paraId="48FF4455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and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s.ano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B5CEA8"/>
          <w:sz w:val="18"/>
          <w:szCs w:val="18"/>
          <w:lang w:val="en-CA"/>
        </w:rPr>
        <w:t>2022</w:t>
      </w:r>
    </w:p>
    <w:p w14:paraId="03ED5CB4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uf.nome</w:t>
      </w:r>
      <w:proofErr w:type="spellEnd"/>
      <w:proofErr w:type="gramEnd"/>
    </w:p>
    <w:p w14:paraId="440A277A" w14:textId="77777777" w:rsidR="001E0243" w:rsidRPr="001E0243" w:rsidRDefault="001E0243" w:rsidP="001E024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producao_total</w:t>
      </w:r>
      <w:proofErr w:type="spellEnd"/>
      <w:r w:rsidRPr="001E0243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1E0243">
        <w:rPr>
          <w:rFonts w:ascii="Menlo" w:eastAsia="Times New Roman" w:hAnsi="Menlo" w:cs="Menlo"/>
          <w:color w:val="569CD6"/>
          <w:sz w:val="18"/>
          <w:szCs w:val="18"/>
          <w:lang w:val="en-CA"/>
        </w:rPr>
        <w:t>desc</w:t>
      </w:r>
    </w:p>
    <w:p w14:paraId="23CCFC30" w14:textId="77777777" w:rsidR="00BA179D" w:rsidRPr="00C76038" w:rsidRDefault="00BA179D">
      <w:pPr>
        <w:rPr>
          <w:noProof/>
          <w:lang w:val="pt-BR"/>
        </w:rPr>
      </w:pPr>
    </w:p>
    <w:p w14:paraId="09F38E5D" w14:textId="5ED9E2CF" w:rsidR="00BA179D" w:rsidRPr="00C76038" w:rsidRDefault="004E192B" w:rsidP="00AB39D4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4E192B">
        <w:rPr>
          <w:noProof/>
        </w:rPr>
        <w:t>Evolução da área plantada de uma cultura ao longo dos anos</w:t>
      </w:r>
    </w:p>
    <w:p w14:paraId="68BE3896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s.ano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, </w:t>
      </w:r>
      <w:r w:rsidRPr="00AB39D4">
        <w:rPr>
          <w:rFonts w:ascii="Menlo" w:eastAsia="Times New Roman" w:hAnsi="Menlo" w:cs="Menlo"/>
          <w:color w:val="DCDCAA"/>
          <w:sz w:val="18"/>
          <w:szCs w:val="18"/>
          <w:lang w:val="en-CA"/>
        </w:rPr>
        <w:t>sum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(</w:t>
      </w:r>
      <w:proofErr w:type="spellStart"/>
      <w:proofErr w:type="gram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p.area</w:t>
      </w:r>
      <w:proofErr w:type="gram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_plantada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)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as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area_total_plantada</w:t>
      </w:r>
      <w:proofErr w:type="spellEnd"/>
    </w:p>
    <w:p w14:paraId="648DBE50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producao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</w:t>
      </w:r>
    </w:p>
    <w:p w14:paraId="2CCAEB84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produto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prod</w:t>
      </w:r>
    </w:p>
    <w:p w14:paraId="7FB9E25E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p.id_produto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prod.id</w:t>
      </w:r>
    </w:p>
    <w:p w14:paraId="192E31ED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safra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s</w:t>
      </w:r>
    </w:p>
    <w:p w14:paraId="1C3E1BA7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p.id_safra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s.id</w:t>
      </w:r>
    </w:p>
    <w:p w14:paraId="15B7A53F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prod.nome</w:t>
      </w:r>
      <w:proofErr w:type="spellEnd"/>
      <w:proofErr w:type="gram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CE9178"/>
          <w:sz w:val="18"/>
          <w:szCs w:val="18"/>
          <w:lang w:val="en-CA"/>
        </w:rPr>
        <w:t>'Soja'</w:t>
      </w:r>
    </w:p>
    <w:p w14:paraId="414B119E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s.ano</w:t>
      </w:r>
      <w:proofErr w:type="spellEnd"/>
    </w:p>
    <w:p w14:paraId="77EFA8EC" w14:textId="77777777" w:rsidR="00AB39D4" w:rsidRPr="00AB39D4" w:rsidRDefault="00AB39D4" w:rsidP="00AB39D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>s.ano</w:t>
      </w:r>
      <w:proofErr w:type="spellEnd"/>
      <w:r w:rsidRPr="00AB39D4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B39D4">
        <w:rPr>
          <w:rFonts w:ascii="Menlo" w:eastAsia="Times New Roman" w:hAnsi="Menlo" w:cs="Menlo"/>
          <w:color w:val="569CD6"/>
          <w:sz w:val="18"/>
          <w:szCs w:val="18"/>
          <w:lang w:val="en-CA"/>
        </w:rPr>
        <w:t>desc</w:t>
      </w:r>
    </w:p>
    <w:p w14:paraId="7D1C8BC0" w14:textId="77777777" w:rsidR="00871B12" w:rsidRPr="00C76038" w:rsidRDefault="00871B12">
      <w:pPr>
        <w:rPr>
          <w:noProof/>
          <w:lang w:val="pt-BR"/>
        </w:rPr>
      </w:pPr>
    </w:p>
    <w:p w14:paraId="0BACA2C1" w14:textId="5A82A0FE" w:rsidR="00BA179D" w:rsidRPr="00C76038" w:rsidRDefault="00AB39D4" w:rsidP="00A57065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AB39D4">
        <w:rPr>
          <w:noProof/>
        </w:rPr>
        <w:t>Ranking dos estados com maior produtividade em uma cultura específica</w:t>
      </w:r>
    </w:p>
    <w:p w14:paraId="22526086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uf.nome</w:t>
      </w:r>
      <w:proofErr w:type="spellEnd"/>
      <w:proofErr w:type="gram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as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estado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,</w:t>
      </w:r>
    </w:p>
    <w:p w14:paraId="4D4DB2CB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   </w:t>
      </w:r>
      <w:r w:rsidRPr="00A57065">
        <w:rPr>
          <w:rFonts w:ascii="Menlo" w:eastAsia="Times New Roman" w:hAnsi="Menlo" w:cs="Menlo"/>
          <w:color w:val="DCDCAA"/>
          <w:sz w:val="18"/>
          <w:szCs w:val="18"/>
          <w:lang w:val="en-CA"/>
        </w:rPr>
        <w:t>sum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(</w:t>
      </w:r>
      <w:proofErr w:type="spellStart"/>
      <w:proofErr w:type="gram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p.qtde</w:t>
      </w:r>
      <w:proofErr w:type="gram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_efetiva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) </w:t>
      </w:r>
      <w:r w:rsidRPr="00A57065">
        <w:rPr>
          <w:rFonts w:ascii="Menlo" w:eastAsia="Times New Roman" w:hAnsi="Menlo" w:cs="Menlo"/>
          <w:color w:val="D4D4D4"/>
          <w:sz w:val="18"/>
          <w:szCs w:val="18"/>
          <w:lang w:val="en-CA"/>
        </w:rPr>
        <w:t>/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DCDCAA"/>
          <w:sz w:val="18"/>
          <w:szCs w:val="18"/>
          <w:lang w:val="en-CA"/>
        </w:rPr>
        <w:t>nullif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(</w:t>
      </w:r>
      <w:r w:rsidRPr="00A57065">
        <w:rPr>
          <w:rFonts w:ascii="Menlo" w:eastAsia="Times New Roman" w:hAnsi="Menlo" w:cs="Menlo"/>
          <w:color w:val="DCDCAA"/>
          <w:sz w:val="18"/>
          <w:szCs w:val="18"/>
          <w:lang w:val="en-CA"/>
        </w:rPr>
        <w:t>sum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(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p.area_plantada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), </w:t>
      </w:r>
      <w:r w:rsidRPr="00A57065">
        <w:rPr>
          <w:rFonts w:ascii="Menlo" w:eastAsia="Times New Roman" w:hAnsi="Menlo" w:cs="Menlo"/>
          <w:color w:val="B5CEA8"/>
          <w:sz w:val="18"/>
          <w:szCs w:val="18"/>
          <w:lang w:val="en-CA"/>
        </w:rPr>
        <w:t>0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)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as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produtividade</w:t>
      </w:r>
      <w:proofErr w:type="spellEnd"/>
    </w:p>
    <w:p w14:paraId="38D105D7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producao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</w:t>
      </w:r>
    </w:p>
    <w:p w14:paraId="45D9D8C1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produto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prod</w:t>
      </w:r>
    </w:p>
    <w:p w14:paraId="515D412C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p.id_produto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prod.id</w:t>
      </w:r>
    </w:p>
    <w:p w14:paraId="019A25C1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uf</w:t>
      </w:r>
      <w:proofErr w:type="spellEnd"/>
    </w:p>
    <w:p w14:paraId="11A71EC1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  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p.id_uf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uf.id</w:t>
      </w:r>
    </w:p>
    <w:p w14:paraId="53538A16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prod.nome</w:t>
      </w:r>
      <w:proofErr w:type="spellEnd"/>
      <w:proofErr w:type="gram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CE9178"/>
          <w:sz w:val="18"/>
          <w:szCs w:val="18"/>
          <w:lang w:val="en-CA"/>
        </w:rPr>
        <w:t>'Soja'</w:t>
      </w:r>
    </w:p>
    <w:p w14:paraId="46E54745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proofErr w:type="gram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uf.nome</w:t>
      </w:r>
      <w:proofErr w:type="spellEnd"/>
      <w:proofErr w:type="gramEnd"/>
    </w:p>
    <w:p w14:paraId="64EBF90E" w14:textId="77777777" w:rsidR="00A57065" w:rsidRPr="00A57065" w:rsidRDefault="00A57065" w:rsidP="00A570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CA"/>
        </w:rPr>
      </w:pP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proofErr w:type="spellStart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>produtividade</w:t>
      </w:r>
      <w:proofErr w:type="spellEnd"/>
      <w:r w:rsidRPr="00A57065">
        <w:rPr>
          <w:rFonts w:ascii="Menlo" w:eastAsia="Times New Roman" w:hAnsi="Menlo" w:cs="Menlo"/>
          <w:color w:val="CCCCCC"/>
          <w:sz w:val="18"/>
          <w:szCs w:val="18"/>
          <w:lang w:val="en-CA"/>
        </w:rPr>
        <w:t xml:space="preserve"> </w:t>
      </w:r>
      <w:r w:rsidRPr="00A57065">
        <w:rPr>
          <w:rFonts w:ascii="Menlo" w:eastAsia="Times New Roman" w:hAnsi="Menlo" w:cs="Menlo"/>
          <w:color w:val="569CD6"/>
          <w:sz w:val="18"/>
          <w:szCs w:val="18"/>
          <w:lang w:val="en-CA"/>
        </w:rPr>
        <w:t>desc</w:t>
      </w:r>
    </w:p>
    <w:p w14:paraId="217CC315" w14:textId="77777777" w:rsidR="00BA179D" w:rsidRPr="00C76038" w:rsidRDefault="00BA179D">
      <w:pPr>
        <w:rPr>
          <w:noProof/>
          <w:lang w:val="pt-BR"/>
        </w:rPr>
      </w:pPr>
    </w:p>
    <w:sectPr w:rsidR="00BA179D" w:rsidRPr="00C7603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D7E20" w14:textId="77777777" w:rsidR="004F06DC" w:rsidRDefault="004F06DC" w:rsidP="00C76038">
      <w:pPr>
        <w:spacing w:after="0" w:line="240" w:lineRule="auto"/>
      </w:pPr>
      <w:r>
        <w:separator/>
      </w:r>
    </w:p>
  </w:endnote>
  <w:endnote w:type="continuationSeparator" w:id="0">
    <w:p w14:paraId="752162B9" w14:textId="77777777" w:rsidR="004F06DC" w:rsidRDefault="004F06DC" w:rsidP="00C7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206D5" w14:textId="77777777" w:rsidR="004F06DC" w:rsidRDefault="004F06DC" w:rsidP="00C76038">
      <w:pPr>
        <w:spacing w:after="0" w:line="240" w:lineRule="auto"/>
      </w:pPr>
      <w:r>
        <w:separator/>
      </w:r>
    </w:p>
  </w:footnote>
  <w:footnote w:type="continuationSeparator" w:id="0">
    <w:p w14:paraId="474DFB77" w14:textId="77777777" w:rsidR="004F06DC" w:rsidRDefault="004F06DC" w:rsidP="00C7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1611B" w14:textId="3825A0F2" w:rsidR="00C76038" w:rsidRPr="00C76038" w:rsidRDefault="00C76038" w:rsidP="00C76038">
    <w:pPr>
      <w:pStyle w:val="Header"/>
      <w:tabs>
        <w:tab w:val="clear" w:pos="4680"/>
        <w:tab w:val="clear" w:pos="9360"/>
        <w:tab w:val="right" w:pos="8640"/>
      </w:tabs>
      <w:rPr>
        <w:color w:val="548DD4" w:themeColor="text2" w:themeTint="99"/>
        <w:sz w:val="24"/>
        <w:szCs w:val="24"/>
        <w:lang w:val="pt-BR"/>
      </w:rPr>
    </w:pPr>
    <w:r w:rsidRPr="00C76038">
      <w:rPr>
        <w:color w:val="548DD4" w:themeColor="text2" w:themeTint="99"/>
        <w:sz w:val="24"/>
        <w:szCs w:val="24"/>
        <w:lang w:val="pt-BR"/>
      </w:rPr>
      <w:t>FIAP – Inteligência Artificial – Jônatas Gomes Alves – RM559693</w:t>
    </w:r>
    <w:r w:rsidRPr="00C76038">
      <w:rPr>
        <w:color w:val="548DD4" w:themeColor="text2" w:themeTint="99"/>
        <w:sz w:val="24"/>
        <w:szCs w:val="24"/>
        <w:lang w:val="pt-BR"/>
      </w:rPr>
      <w:tab/>
      <w:t xml:space="preserve">Page </w:t>
    </w:r>
    <w:r w:rsidRPr="00C76038">
      <w:rPr>
        <w:color w:val="548DD4" w:themeColor="text2" w:themeTint="99"/>
        <w:sz w:val="24"/>
        <w:szCs w:val="24"/>
        <w:lang w:val="pt-BR"/>
      </w:rPr>
      <w:fldChar w:fldCharType="begin"/>
    </w:r>
    <w:r w:rsidRPr="00C76038">
      <w:rPr>
        <w:color w:val="548DD4" w:themeColor="text2" w:themeTint="99"/>
        <w:sz w:val="24"/>
        <w:szCs w:val="24"/>
        <w:lang w:val="pt-BR"/>
      </w:rPr>
      <w:instrText xml:space="preserve"> PAGE   \* MERGEFORMAT </w:instrText>
    </w:r>
    <w:r w:rsidRPr="00C76038">
      <w:rPr>
        <w:color w:val="548DD4" w:themeColor="text2" w:themeTint="99"/>
        <w:sz w:val="24"/>
        <w:szCs w:val="24"/>
        <w:lang w:val="pt-BR"/>
      </w:rPr>
      <w:fldChar w:fldCharType="separate"/>
    </w:r>
    <w:r w:rsidRPr="00C76038">
      <w:rPr>
        <w:noProof/>
        <w:color w:val="548DD4" w:themeColor="text2" w:themeTint="99"/>
        <w:sz w:val="24"/>
        <w:szCs w:val="24"/>
        <w:lang w:val="pt-BR"/>
      </w:rPr>
      <w:t>2</w:t>
    </w:r>
    <w:r w:rsidRPr="00C76038">
      <w:rPr>
        <w:color w:val="548DD4" w:themeColor="text2" w:themeTint="99"/>
        <w:sz w:val="24"/>
        <w:szCs w:val="24"/>
        <w:lang w:val="pt-BR"/>
      </w:rPr>
      <w:fldChar w:fldCharType="end"/>
    </w:r>
  </w:p>
  <w:p w14:paraId="41D09ADE" w14:textId="77777777" w:rsidR="00C76038" w:rsidRPr="00C76038" w:rsidRDefault="00C76038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922947"/>
    <w:multiLevelType w:val="hybridMultilevel"/>
    <w:tmpl w:val="3C68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34893">
    <w:abstractNumId w:val="8"/>
  </w:num>
  <w:num w:numId="2" w16cid:durableId="759447876">
    <w:abstractNumId w:val="6"/>
  </w:num>
  <w:num w:numId="3" w16cid:durableId="1979415923">
    <w:abstractNumId w:val="5"/>
  </w:num>
  <w:num w:numId="4" w16cid:durableId="1442456098">
    <w:abstractNumId w:val="4"/>
  </w:num>
  <w:num w:numId="5" w16cid:durableId="192617116">
    <w:abstractNumId w:val="7"/>
  </w:num>
  <w:num w:numId="6" w16cid:durableId="1784955646">
    <w:abstractNumId w:val="3"/>
  </w:num>
  <w:num w:numId="7" w16cid:durableId="2070035830">
    <w:abstractNumId w:val="2"/>
  </w:num>
  <w:num w:numId="8" w16cid:durableId="1902516130">
    <w:abstractNumId w:val="1"/>
  </w:num>
  <w:num w:numId="9" w16cid:durableId="1761490696">
    <w:abstractNumId w:val="0"/>
  </w:num>
  <w:num w:numId="10" w16cid:durableId="1498302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85D"/>
    <w:rsid w:val="0015074B"/>
    <w:rsid w:val="001E0243"/>
    <w:rsid w:val="0029639D"/>
    <w:rsid w:val="00326F90"/>
    <w:rsid w:val="004E192B"/>
    <w:rsid w:val="004F06DC"/>
    <w:rsid w:val="007611F0"/>
    <w:rsid w:val="008146CB"/>
    <w:rsid w:val="00871B12"/>
    <w:rsid w:val="00A57065"/>
    <w:rsid w:val="00AA1D8D"/>
    <w:rsid w:val="00AB39D4"/>
    <w:rsid w:val="00B47730"/>
    <w:rsid w:val="00BA179D"/>
    <w:rsid w:val="00C76038"/>
    <w:rsid w:val="00CB0664"/>
    <w:rsid w:val="00E60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DC34F"/>
  <w14:defaultImageDpi w14:val="300"/>
  <w15:docId w15:val="{A13621F6-E756-1C48-8E58-99DFFE74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Alves</cp:lastModifiedBy>
  <cp:revision>6</cp:revision>
  <dcterms:created xsi:type="dcterms:W3CDTF">2024-10-28T18:51:00Z</dcterms:created>
  <dcterms:modified xsi:type="dcterms:W3CDTF">2024-10-28T19:14:00Z</dcterms:modified>
  <cp:category/>
</cp:coreProperties>
</file>