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8EFAF" w14:textId="77777777" w:rsidR="00877884" w:rsidRPr="005D711A" w:rsidRDefault="00000000">
      <w:pPr>
        <w:pStyle w:val="Heading1"/>
        <w:rPr>
          <w:noProof/>
          <w:lang w:val="pt-BR"/>
        </w:rPr>
      </w:pPr>
      <w:r w:rsidRPr="005D711A">
        <w:rPr>
          <w:noProof/>
          <w:lang w:val="pt-BR"/>
        </w:rPr>
        <w:t>Documentação do Projeto - Sistema Inteligente de Monitoramento Agrícola</w:t>
      </w:r>
    </w:p>
    <w:p w14:paraId="1A3FB783" w14:textId="77777777" w:rsidR="00877884" w:rsidRPr="005D711A" w:rsidRDefault="00000000">
      <w:pPr>
        <w:pStyle w:val="Heading2"/>
        <w:rPr>
          <w:noProof/>
          <w:lang w:val="pt-BR"/>
        </w:rPr>
      </w:pPr>
      <w:r w:rsidRPr="005D711A">
        <w:rPr>
          <w:noProof/>
          <w:lang w:val="pt-BR"/>
        </w:rPr>
        <w:t>Descrição do Sistema</w:t>
      </w:r>
    </w:p>
    <w:p w14:paraId="196FD324" w14:textId="77777777" w:rsidR="00877884" w:rsidRPr="005D711A" w:rsidRDefault="00000000">
      <w:pPr>
        <w:rPr>
          <w:noProof/>
          <w:lang w:val="pt-BR"/>
        </w:rPr>
      </w:pPr>
      <w:r w:rsidRPr="005D711A">
        <w:rPr>
          <w:noProof/>
          <w:lang w:val="pt-BR"/>
        </w:rPr>
        <w:t>Este projeto visa desenvolver um sistema inteligente de monitoramento agrícola, utilizando o microcontrolador ESP32 e quatro sensores distintos, com a plataforma de simulação Wokwi.com. O sistema é projetado para coletar dados do ambiente, automatizar a irrigação e melhorar a segurança, proporcionando um uso otimizado dos recursos agrícolas e aumentando a eficiência das operações no campo.</w:t>
      </w:r>
    </w:p>
    <w:p w14:paraId="7203C88B" w14:textId="77777777" w:rsidR="00877884" w:rsidRPr="005D711A" w:rsidRDefault="00000000">
      <w:pPr>
        <w:rPr>
          <w:noProof/>
          <w:lang w:val="pt-BR"/>
        </w:rPr>
      </w:pPr>
      <w:r w:rsidRPr="005D711A">
        <w:rPr>
          <w:noProof/>
          <w:lang w:val="pt-BR"/>
        </w:rPr>
        <w:t>Os sensores usados são:</w:t>
      </w:r>
    </w:p>
    <w:p w14:paraId="16316CBE" w14:textId="77777777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Sensor de umidade e temperatura (DHT22): Mede a temperatura e a umidade do ambiente, fornecendo dados críticos para o controle automático da irrigação.</w:t>
      </w:r>
    </w:p>
    <w:p w14:paraId="01256C40" w14:textId="77777777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Sensor de ultrassom (HC-SR04): Utilizado para medir a distância de líquidos em reservatórios, monitorando o nível de água disponível para a irrigação.</w:t>
      </w:r>
    </w:p>
    <w:p w14:paraId="13B681B5" w14:textId="77777777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Sensor de movimento PIR: Detecta a presença de animais ou pessoas em áreas monitoradas, contribuindo para a segurança da propriedade.</w:t>
      </w:r>
    </w:p>
    <w:p w14:paraId="5B9AC7E8" w14:textId="77777777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Sensor de luz LDR (Light Dependent Resistor): Mede a intensidade da luz solar, permitindo que o sistema ajuste a irrigação conforme a quantidade de luz recebida pelas plantas.</w:t>
      </w:r>
    </w:p>
    <w:p w14:paraId="5BF3FBBD" w14:textId="77777777" w:rsidR="00877884" w:rsidRPr="005D711A" w:rsidRDefault="00000000">
      <w:pPr>
        <w:pStyle w:val="Heading2"/>
        <w:rPr>
          <w:noProof/>
          <w:lang w:val="pt-BR"/>
        </w:rPr>
      </w:pPr>
      <w:r w:rsidRPr="005D711A">
        <w:rPr>
          <w:noProof/>
          <w:lang w:val="pt-BR"/>
        </w:rPr>
        <w:t>Arquitetura do Sistema</w:t>
      </w:r>
    </w:p>
    <w:p w14:paraId="3A0D6BD6" w14:textId="77777777" w:rsidR="00877884" w:rsidRPr="005D711A" w:rsidRDefault="00000000">
      <w:pPr>
        <w:rPr>
          <w:noProof/>
          <w:lang w:val="pt-BR"/>
        </w:rPr>
      </w:pPr>
      <w:r w:rsidRPr="005D711A">
        <w:rPr>
          <w:noProof/>
          <w:lang w:val="pt-BR"/>
        </w:rPr>
        <w:t>O projeto consiste em um circuito integrado envolvendo o microcontrolador ESP32 e diversos componentes, conforme descrito no diagrama provido no arquivo `diagram.json`. O diagrama apresenta a interligação dos sensores com o ESP32 e outros componentes, como resistores, LEDs, e relés, permitindo o acionamento automático da irrigação e outros recursos.</w:t>
      </w:r>
    </w:p>
    <w:p w14:paraId="2FEEB2FB" w14:textId="77777777" w:rsidR="00877884" w:rsidRPr="005D711A" w:rsidRDefault="00000000">
      <w:pPr>
        <w:pStyle w:val="Heading3"/>
        <w:rPr>
          <w:noProof/>
          <w:lang w:val="pt-BR"/>
        </w:rPr>
      </w:pPr>
      <w:r w:rsidRPr="005D711A">
        <w:rPr>
          <w:noProof/>
          <w:lang w:val="pt-BR"/>
        </w:rPr>
        <w:t>Componentes e Conexões</w:t>
      </w:r>
    </w:p>
    <w:p w14:paraId="73551089" w14:textId="77777777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ESP32 Devkit-C V4: Microcontrolador principal, utilizado para gerenciar a lógica do sistema.</w:t>
      </w:r>
    </w:p>
    <w:p w14:paraId="2168514E" w14:textId="77777777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Sensor DHT22: Conectado ao ESP32 para monitorar temperatura e umidade do ambiente, essencial para a irrigação inteligente.</w:t>
      </w:r>
    </w:p>
    <w:p w14:paraId="3A03E8A4" w14:textId="77777777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Sensor Ultrassônico (HC-SR04): Conectado ao ESP32 para monitorar o nível de água no reservatório, controlando o fluxo de água conforme o volume.</w:t>
      </w:r>
    </w:p>
    <w:p w14:paraId="4300A41C" w14:textId="01A84A03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Sensor de Movimento PIR: Monitoramento de presença em áreas restritas, acionando alarmes via buzzer.</w:t>
      </w:r>
    </w:p>
    <w:p w14:paraId="0AA4996C" w14:textId="77777777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Sensor LDR: Mede a intensidade de luz solar e ajusta a irrigação conforme a necessidade das plantas.</w:t>
      </w:r>
    </w:p>
    <w:p w14:paraId="679E7024" w14:textId="77777777" w:rsidR="00877884" w:rsidRPr="005D711A" w:rsidRDefault="00000000">
      <w:pPr>
        <w:pStyle w:val="Heading2"/>
        <w:rPr>
          <w:noProof/>
          <w:lang w:val="pt-BR"/>
        </w:rPr>
      </w:pPr>
      <w:r w:rsidRPr="005D711A">
        <w:rPr>
          <w:noProof/>
          <w:lang w:val="pt-BR"/>
        </w:rPr>
        <w:lastRenderedPageBreak/>
        <w:t>Funcionalidades do Sistema</w:t>
      </w:r>
    </w:p>
    <w:p w14:paraId="4440FFDA" w14:textId="77777777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Monitoramento Climático: O sensor DHT22 é responsável pela coleta de dados climáticos em tempo real, como temperatura e umidade do ar. O sistema é capaz de tomar decisões automatizadas com base nessas informações para otimizar a irrigação.</w:t>
      </w:r>
    </w:p>
    <w:p w14:paraId="0CA421D2" w14:textId="144DEDC9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Controle Automatizado de Irrigação: O sensor HC-SR04 verifica continuamente o nível de água no reservatório</w:t>
      </w:r>
      <w:r w:rsidR="005D711A">
        <w:rPr>
          <w:noProof/>
          <w:lang w:val="pt-BR"/>
        </w:rPr>
        <w:t xml:space="preserve"> e liga/desliga a bomba de água para reabastecer o reservatório</w:t>
      </w:r>
      <w:r w:rsidRPr="005D711A">
        <w:rPr>
          <w:noProof/>
          <w:lang w:val="pt-BR"/>
        </w:rPr>
        <w:t xml:space="preserve">, evitando </w:t>
      </w:r>
      <w:r w:rsidR="005D711A">
        <w:rPr>
          <w:noProof/>
          <w:lang w:val="pt-BR"/>
        </w:rPr>
        <w:t>falta</w:t>
      </w:r>
      <w:r w:rsidRPr="005D711A">
        <w:rPr>
          <w:noProof/>
          <w:lang w:val="pt-BR"/>
        </w:rPr>
        <w:t xml:space="preserve"> de água</w:t>
      </w:r>
      <w:r w:rsidR="005D711A">
        <w:rPr>
          <w:noProof/>
          <w:lang w:val="pt-BR"/>
        </w:rPr>
        <w:t xml:space="preserve"> para irrigação</w:t>
      </w:r>
      <w:r w:rsidRPr="005D711A">
        <w:rPr>
          <w:noProof/>
          <w:lang w:val="pt-BR"/>
        </w:rPr>
        <w:t>.</w:t>
      </w:r>
    </w:p>
    <w:p w14:paraId="0FB21DAE" w14:textId="64A60B83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 xml:space="preserve">Detecção de Presença: O sensor PIR detecta a presença de animais ou intrusos, acionando um </w:t>
      </w:r>
      <w:r w:rsidR="005D711A">
        <w:rPr>
          <w:noProof/>
          <w:lang w:val="pt-BR"/>
        </w:rPr>
        <w:t>alarme (</w:t>
      </w:r>
      <w:r w:rsidRPr="005D711A">
        <w:rPr>
          <w:noProof/>
          <w:lang w:val="pt-BR"/>
        </w:rPr>
        <w:t>buzzer</w:t>
      </w:r>
      <w:r w:rsidR="005D711A">
        <w:rPr>
          <w:noProof/>
          <w:lang w:val="pt-BR"/>
        </w:rPr>
        <w:t>)</w:t>
      </w:r>
      <w:r w:rsidRPr="005D711A">
        <w:rPr>
          <w:noProof/>
          <w:lang w:val="pt-BR"/>
        </w:rPr>
        <w:t xml:space="preserve"> para sinalizar a ocorrência.</w:t>
      </w:r>
    </w:p>
    <w:p w14:paraId="3F294C04" w14:textId="77777777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Ajuste de Irrigação Baseado na Luminosidade: Utilizando o sensor LDR, o sistema ajusta a irrigação conforme a intensidade da luz solar, proporcionando menor irrigação em dias ensolarados e maior em dias nublados.</w:t>
      </w:r>
    </w:p>
    <w:p w14:paraId="2E560AF3" w14:textId="77777777" w:rsidR="00877884" w:rsidRPr="005D711A" w:rsidRDefault="00000000">
      <w:pPr>
        <w:pStyle w:val="Heading2"/>
        <w:rPr>
          <w:noProof/>
          <w:lang w:val="pt-BR"/>
        </w:rPr>
      </w:pPr>
      <w:r w:rsidRPr="005D711A">
        <w:rPr>
          <w:noProof/>
          <w:lang w:val="pt-BR"/>
        </w:rPr>
        <w:t>Simulação do Projeto</w:t>
      </w:r>
    </w:p>
    <w:p w14:paraId="35EEC96B" w14:textId="1F88DC5B" w:rsidR="00877884" w:rsidRPr="005D711A" w:rsidRDefault="00000000">
      <w:pPr>
        <w:rPr>
          <w:noProof/>
          <w:lang w:val="pt-BR"/>
        </w:rPr>
      </w:pPr>
      <w:r w:rsidRPr="005D711A">
        <w:rPr>
          <w:noProof/>
          <w:lang w:val="pt-BR"/>
        </w:rPr>
        <w:t>A simulação do projeto pode ser acessada na plataforma Wokwi</w:t>
      </w:r>
      <w:r w:rsidR="00B53618">
        <w:rPr>
          <w:noProof/>
          <w:lang w:val="pt-BR"/>
        </w:rPr>
        <w:t xml:space="preserve"> (</w:t>
      </w:r>
      <w:r w:rsidR="00B53618" w:rsidRPr="00B53618">
        <w:rPr>
          <w:noProof/>
          <w:lang w:val="pt-BR"/>
        </w:rPr>
        <w:t>https://wokwi.com/projects/412384632938354689</w:t>
      </w:r>
      <w:r w:rsidR="00B53618">
        <w:rPr>
          <w:noProof/>
          <w:lang w:val="pt-BR"/>
        </w:rPr>
        <w:t>)</w:t>
      </w:r>
      <w:r w:rsidRPr="005D711A">
        <w:rPr>
          <w:noProof/>
          <w:lang w:val="pt-BR"/>
        </w:rPr>
        <w:t>. A plataforma permite testar todas as funcionalidades descritas de forma interativa.</w:t>
      </w:r>
    </w:p>
    <w:p w14:paraId="24B1F01B" w14:textId="77777777" w:rsidR="00877884" w:rsidRPr="005D711A" w:rsidRDefault="00000000">
      <w:pPr>
        <w:pStyle w:val="Heading2"/>
        <w:rPr>
          <w:noProof/>
          <w:lang w:val="pt-BR"/>
        </w:rPr>
      </w:pPr>
      <w:r w:rsidRPr="005D711A">
        <w:rPr>
          <w:noProof/>
          <w:lang w:val="pt-BR"/>
        </w:rPr>
        <w:t>Bibliotecas Utilizadas</w:t>
      </w:r>
    </w:p>
    <w:p w14:paraId="5954F44E" w14:textId="77777777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DHT Sensor Library: Necessária para integrar e coletar os dados do sensor DHT22, utilizado para medir temperatura e umidade.</w:t>
      </w:r>
    </w:p>
    <w:p w14:paraId="2B2D2C87" w14:textId="77777777" w:rsidR="00877884" w:rsidRPr="005D711A" w:rsidRDefault="00000000">
      <w:pPr>
        <w:pStyle w:val="ListBullet"/>
        <w:rPr>
          <w:noProof/>
          <w:lang w:val="pt-BR"/>
        </w:rPr>
      </w:pPr>
      <w:r w:rsidRPr="005D711A">
        <w:rPr>
          <w:noProof/>
          <w:lang w:val="pt-BR"/>
        </w:rPr>
        <w:t>ESP32Servo: Utilizada para controlar servos que podem ser adicionados para funcionalidades adicionais, como ajuste de válvulas.</w:t>
      </w:r>
    </w:p>
    <w:p w14:paraId="7F1208DC" w14:textId="77777777" w:rsidR="00877884" w:rsidRPr="005D711A" w:rsidRDefault="00000000">
      <w:pPr>
        <w:pStyle w:val="Heading2"/>
        <w:rPr>
          <w:noProof/>
          <w:lang w:val="pt-BR"/>
        </w:rPr>
      </w:pPr>
      <w:r w:rsidRPr="005D711A">
        <w:rPr>
          <w:noProof/>
          <w:lang w:val="pt-BR"/>
        </w:rPr>
        <w:t>Repositório e Documentação</w:t>
      </w:r>
    </w:p>
    <w:p w14:paraId="71EAED9C" w14:textId="084211C2" w:rsidR="00877884" w:rsidRPr="005D711A" w:rsidRDefault="00000000">
      <w:pPr>
        <w:rPr>
          <w:noProof/>
          <w:lang w:val="pt-BR"/>
        </w:rPr>
      </w:pPr>
      <w:r w:rsidRPr="005D711A">
        <w:rPr>
          <w:noProof/>
          <w:lang w:val="pt-BR"/>
        </w:rPr>
        <w:t>O código fonte, documentação detalhada e instruções de execução do projeto estão organizados no repositório do GitHub</w:t>
      </w:r>
      <w:r w:rsidR="00B53618">
        <w:rPr>
          <w:noProof/>
          <w:lang w:val="pt-BR"/>
        </w:rPr>
        <w:t xml:space="preserve"> (</w:t>
      </w:r>
      <w:r w:rsidR="00B53618" w:rsidRPr="00B53618">
        <w:rPr>
          <w:noProof/>
          <w:lang w:val="pt-BR"/>
        </w:rPr>
        <w:t>https://github.com/jonatasgomes/FIAP/tree/</w:t>
      </w:r>
      <w:r w:rsidR="00B53618">
        <w:rPr>
          <w:noProof/>
          <w:lang w:val="pt-BR"/>
        </w:rPr>
        <w:t>main</w:t>
      </w:r>
      <w:r w:rsidR="00B53618" w:rsidRPr="00B53618">
        <w:rPr>
          <w:noProof/>
          <w:lang w:val="pt-BR"/>
        </w:rPr>
        <w:t>/Fase_3/Cap12</w:t>
      </w:r>
      <w:r w:rsidR="00B53618">
        <w:rPr>
          <w:noProof/>
          <w:lang w:val="pt-BR"/>
        </w:rPr>
        <w:t>)</w:t>
      </w:r>
      <w:r w:rsidRPr="005D711A">
        <w:rPr>
          <w:noProof/>
          <w:lang w:val="pt-BR"/>
        </w:rPr>
        <w:t>. O repositório segue boas práticas de versionamento e documentação, garantindo que os desenvolvedores e colaboradores possam contribuir de forma organizada e eficiente. A documentação inclui instruções de como rodar a simulação no Wokwi e a instalação das dependências necessárias para execução no ESP32.</w:t>
      </w:r>
    </w:p>
    <w:p w14:paraId="5CAA6617" w14:textId="77777777" w:rsidR="00877884" w:rsidRPr="005D711A" w:rsidRDefault="00000000">
      <w:pPr>
        <w:pStyle w:val="Heading2"/>
        <w:rPr>
          <w:noProof/>
          <w:lang w:val="pt-BR"/>
        </w:rPr>
      </w:pPr>
      <w:r w:rsidRPr="005D711A">
        <w:rPr>
          <w:noProof/>
          <w:lang w:val="pt-BR"/>
        </w:rPr>
        <w:t>Conclusão</w:t>
      </w:r>
    </w:p>
    <w:p w14:paraId="101B7A44" w14:textId="77777777" w:rsidR="00877884" w:rsidRPr="005D711A" w:rsidRDefault="00000000">
      <w:pPr>
        <w:rPr>
          <w:noProof/>
          <w:lang w:val="pt-BR"/>
        </w:rPr>
      </w:pPr>
      <w:r w:rsidRPr="005D711A">
        <w:rPr>
          <w:noProof/>
          <w:lang w:val="pt-BR"/>
        </w:rPr>
        <w:t>O sistema inteligente de monitoramento agrícola aqui descrito tem como objetivo otimizar o uso de recursos hídricos e aumentar a segurança em propriedades rurais. A utilização dos sensores integrados ao microcontrolador ESP32 permite um controle automatizado e eficiente das condições climáticas e da irrigação, contribuindo para a sustentabilidade da agricultura moderna.</w:t>
      </w:r>
    </w:p>
    <w:sectPr w:rsidR="00877884" w:rsidRPr="005D711A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BC6C6" w14:textId="77777777" w:rsidR="00DB499D" w:rsidRDefault="00DB499D" w:rsidP="005D711A">
      <w:pPr>
        <w:spacing w:after="0" w:line="240" w:lineRule="auto"/>
      </w:pPr>
      <w:r>
        <w:separator/>
      </w:r>
    </w:p>
  </w:endnote>
  <w:endnote w:type="continuationSeparator" w:id="0">
    <w:p w14:paraId="014C1B23" w14:textId="77777777" w:rsidR="00DB499D" w:rsidRDefault="00DB499D" w:rsidP="005D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E579F" w14:textId="77777777" w:rsidR="00DB499D" w:rsidRDefault="00DB499D" w:rsidP="005D711A">
      <w:pPr>
        <w:spacing w:after="0" w:line="240" w:lineRule="auto"/>
      </w:pPr>
      <w:r>
        <w:separator/>
      </w:r>
    </w:p>
  </w:footnote>
  <w:footnote w:type="continuationSeparator" w:id="0">
    <w:p w14:paraId="1D4EC1EC" w14:textId="77777777" w:rsidR="00DB499D" w:rsidRDefault="00DB499D" w:rsidP="005D7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D9E72" w14:textId="63FA41C7" w:rsidR="005D711A" w:rsidRPr="005D711A" w:rsidRDefault="005D711A" w:rsidP="005D711A">
    <w:pPr>
      <w:pStyle w:val="Header"/>
      <w:tabs>
        <w:tab w:val="clear" w:pos="4680"/>
        <w:tab w:val="clear" w:pos="9360"/>
        <w:tab w:val="right" w:pos="8640"/>
      </w:tabs>
      <w:rPr>
        <w:noProof/>
        <w:color w:val="548DD4" w:themeColor="text2" w:themeTint="99"/>
        <w:sz w:val="24"/>
        <w:szCs w:val="24"/>
        <w:lang w:val="pt-BR"/>
      </w:rPr>
    </w:pPr>
    <w:r w:rsidRPr="005D711A">
      <w:rPr>
        <w:noProof/>
        <w:color w:val="548DD4" w:themeColor="text2" w:themeTint="99"/>
        <w:sz w:val="24"/>
        <w:szCs w:val="24"/>
        <w:lang w:val="pt-BR"/>
      </w:rPr>
      <w:t>FIAP Inteligência Artificial – Jônatas Gomes Alves – RM559693</w:t>
    </w:r>
    <w:r w:rsidRPr="005D711A">
      <w:rPr>
        <w:noProof/>
        <w:color w:val="548DD4" w:themeColor="text2" w:themeTint="99"/>
        <w:sz w:val="24"/>
        <w:szCs w:val="24"/>
        <w:lang w:val="pt-BR"/>
      </w:rPr>
      <w:tab/>
      <w:t xml:space="preserve">Page </w:t>
    </w:r>
    <w:r w:rsidRPr="005D711A">
      <w:rPr>
        <w:noProof/>
        <w:color w:val="548DD4" w:themeColor="text2" w:themeTint="99"/>
        <w:sz w:val="24"/>
        <w:szCs w:val="24"/>
        <w:lang w:val="pt-BR"/>
      </w:rPr>
      <w:fldChar w:fldCharType="begin"/>
    </w:r>
    <w:r w:rsidRPr="005D711A">
      <w:rPr>
        <w:noProof/>
        <w:color w:val="548DD4" w:themeColor="text2" w:themeTint="99"/>
        <w:sz w:val="24"/>
        <w:szCs w:val="24"/>
        <w:lang w:val="pt-BR"/>
      </w:rPr>
      <w:instrText xml:space="preserve"> PAGE   \* MERGEFORMAT </w:instrText>
    </w:r>
    <w:r w:rsidRPr="005D711A">
      <w:rPr>
        <w:noProof/>
        <w:color w:val="548DD4" w:themeColor="text2" w:themeTint="99"/>
        <w:sz w:val="24"/>
        <w:szCs w:val="24"/>
        <w:lang w:val="pt-BR"/>
      </w:rPr>
      <w:fldChar w:fldCharType="separate"/>
    </w:r>
    <w:r w:rsidRPr="005D711A">
      <w:rPr>
        <w:noProof/>
        <w:color w:val="548DD4" w:themeColor="text2" w:themeTint="99"/>
        <w:sz w:val="24"/>
        <w:szCs w:val="24"/>
        <w:lang w:val="pt-BR"/>
      </w:rPr>
      <w:t>2</w:t>
    </w:r>
    <w:r w:rsidRPr="005D711A">
      <w:rPr>
        <w:noProof/>
        <w:color w:val="548DD4" w:themeColor="text2" w:themeTint="99"/>
        <w:sz w:val="24"/>
        <w:szCs w:val="24"/>
        <w:lang w:val="pt-BR"/>
      </w:rPr>
      <w:fldChar w:fldCharType="end"/>
    </w:r>
  </w:p>
  <w:p w14:paraId="18F5291B" w14:textId="77777777" w:rsidR="005D711A" w:rsidRPr="005D711A" w:rsidRDefault="005D711A">
    <w:pPr>
      <w:pStyle w:val="Header"/>
      <w:rPr>
        <w:noProof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0156389">
    <w:abstractNumId w:val="8"/>
  </w:num>
  <w:num w:numId="2" w16cid:durableId="462387059">
    <w:abstractNumId w:val="6"/>
  </w:num>
  <w:num w:numId="3" w16cid:durableId="257450325">
    <w:abstractNumId w:val="5"/>
  </w:num>
  <w:num w:numId="4" w16cid:durableId="1319723429">
    <w:abstractNumId w:val="4"/>
  </w:num>
  <w:num w:numId="5" w16cid:durableId="1345748161">
    <w:abstractNumId w:val="7"/>
  </w:num>
  <w:num w:numId="6" w16cid:durableId="1253901249">
    <w:abstractNumId w:val="3"/>
  </w:num>
  <w:num w:numId="7" w16cid:durableId="660239326">
    <w:abstractNumId w:val="2"/>
  </w:num>
  <w:num w:numId="8" w16cid:durableId="1210414057">
    <w:abstractNumId w:val="1"/>
  </w:num>
  <w:num w:numId="9" w16cid:durableId="143860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11A"/>
    <w:rsid w:val="0060675E"/>
    <w:rsid w:val="00877884"/>
    <w:rsid w:val="00AA1D8D"/>
    <w:rsid w:val="00B47730"/>
    <w:rsid w:val="00B53618"/>
    <w:rsid w:val="00CB0664"/>
    <w:rsid w:val="00DB49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9255D"/>
  <w14:defaultImageDpi w14:val="300"/>
  <w15:docId w15:val="{58434A22-CBAA-2D46-94DF-FC2556B1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Alves</cp:lastModifiedBy>
  <cp:revision>3</cp:revision>
  <dcterms:created xsi:type="dcterms:W3CDTF">2013-12-23T23:15:00Z</dcterms:created>
  <dcterms:modified xsi:type="dcterms:W3CDTF">2024-10-27T02:54:00Z</dcterms:modified>
  <cp:category/>
</cp:coreProperties>
</file>